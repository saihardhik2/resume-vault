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C8848E" w14:textId="7EDB6C94" w:rsidR="00171249" w:rsidRPr="006F1A2E" w:rsidRDefault="00B64C2C" w:rsidP="00CB1F05">
      <w:pPr>
        <w:pStyle w:val="Title"/>
        <w:ind w:left="1440" w:firstLine="720"/>
        <w:rPr>
          <w:b/>
          <w:color w:val="auto"/>
        </w:rPr>
      </w:pPr>
      <w:r w:rsidRPr="006F1A2E">
        <w:rPr>
          <w:b/>
          <w:color w:val="auto"/>
        </w:rPr>
        <w:t>Sai Hardhik Duvasi</w:t>
      </w:r>
    </w:p>
    <w:p w14:paraId="11922517" w14:textId="5FBF9568" w:rsidR="00171249" w:rsidRPr="00B64C2C" w:rsidRDefault="008B11E6">
      <w:pPr>
        <w:jc w:val="center"/>
        <w:rPr>
          <w:rFonts w:asciiTheme="majorHAnsi" w:hAnsiTheme="majorHAnsi" w:cstheme="majorHAnsi"/>
        </w:rPr>
      </w:pPr>
      <w:r w:rsidRPr="00B64C2C">
        <w:rPr>
          <w:rFonts w:asciiTheme="majorHAnsi" w:hAnsiTheme="majorHAnsi" w:cstheme="majorHAnsi"/>
        </w:rPr>
        <w:t>Hyderabad, India | +91-</w:t>
      </w:r>
      <w:r w:rsidR="00B64C2C" w:rsidRPr="00B64C2C">
        <w:rPr>
          <w:rFonts w:asciiTheme="majorHAnsi" w:hAnsiTheme="majorHAnsi" w:cstheme="majorHAnsi"/>
        </w:rPr>
        <w:t>9347377015 | duvasisaihardhik</w:t>
      </w:r>
      <w:r w:rsidRPr="00B64C2C">
        <w:rPr>
          <w:rFonts w:asciiTheme="majorHAnsi" w:hAnsiTheme="majorHAnsi" w:cstheme="majorHAnsi"/>
        </w:rPr>
        <w:t>@gmail.com</w:t>
      </w:r>
      <w:r w:rsidR="00B64C2C">
        <w:rPr>
          <w:rFonts w:asciiTheme="majorHAnsi" w:hAnsiTheme="majorHAnsi" w:cstheme="majorHAnsi"/>
        </w:rPr>
        <w:t xml:space="preserve"> </w:t>
      </w:r>
    </w:p>
    <w:p w14:paraId="2EF9355C" w14:textId="77777777" w:rsidR="006F1A2E" w:rsidRPr="006F1A2E" w:rsidRDefault="006F1A2E" w:rsidP="000469F2">
      <w:pPr>
        <w:pStyle w:val="Heading1"/>
        <w:spacing w:before="0"/>
        <w:rPr>
          <w:color w:val="auto"/>
          <w:u w:val="single"/>
        </w:rPr>
      </w:pPr>
      <w:r w:rsidRPr="006F1A2E">
        <w:rPr>
          <w:color w:val="auto"/>
          <w:u w:val="single"/>
        </w:rPr>
        <w:t>Career Objective</w:t>
      </w:r>
    </w:p>
    <w:p w14:paraId="5875823E" w14:textId="0C36105D" w:rsidR="000469F2" w:rsidRDefault="006F1A2E" w:rsidP="000469F2">
      <w:pPr>
        <w:pStyle w:val="Heading1"/>
        <w:spacing w:before="0" w:line="240" w:lineRule="auto"/>
        <w:rPr>
          <w:rFonts w:asciiTheme="minorHAnsi" w:hAnsiTheme="minorHAnsi"/>
          <w:b w:val="0"/>
          <w:color w:val="auto"/>
          <w:sz w:val="22"/>
          <w:szCs w:val="22"/>
        </w:rPr>
      </w:pPr>
      <w:r w:rsidRPr="006F1A2E">
        <w:rPr>
          <w:rFonts w:asciiTheme="minorHAnsi" w:hAnsiTheme="minorHAnsi"/>
          <w:b w:val="0"/>
          <w:color w:val="auto"/>
          <w:sz w:val="22"/>
          <w:szCs w:val="22"/>
        </w:rPr>
        <w:t>To apply my technical knowledge and problem-solving skills in a challenging role, contributing to organizational success while advancing my ex</w:t>
      </w:r>
      <w:r w:rsidR="000469F2">
        <w:rPr>
          <w:rFonts w:asciiTheme="minorHAnsi" w:hAnsiTheme="minorHAnsi"/>
          <w:b w:val="0"/>
          <w:color w:val="auto"/>
          <w:sz w:val="22"/>
          <w:szCs w:val="22"/>
        </w:rPr>
        <w:t>pertise and professional</w:t>
      </w:r>
    </w:p>
    <w:p w14:paraId="41980859" w14:textId="48AC58CD" w:rsidR="000469F2" w:rsidRPr="000469F2" w:rsidRDefault="000469F2" w:rsidP="000469F2">
      <w:r>
        <w:t>growth.</w:t>
      </w:r>
    </w:p>
    <w:p w14:paraId="2EA58D3E" w14:textId="1361E006" w:rsidR="00171249" w:rsidRPr="006F1A2E" w:rsidRDefault="008B11E6" w:rsidP="000469F2">
      <w:pPr>
        <w:pStyle w:val="Heading1"/>
        <w:spacing w:before="0" w:line="240" w:lineRule="auto"/>
        <w:rPr>
          <w:color w:val="auto"/>
          <w:u w:val="single"/>
        </w:rPr>
      </w:pPr>
      <w:r w:rsidRPr="006F1A2E">
        <w:rPr>
          <w:color w:val="auto"/>
          <w:u w:val="single"/>
        </w:rPr>
        <w:t>Education</w:t>
      </w:r>
    </w:p>
    <w:p w14:paraId="20284B9B" w14:textId="36AC3754" w:rsidR="00171249" w:rsidRDefault="008B11E6" w:rsidP="000469F2">
      <w:r>
        <w:rPr>
          <w:b/>
        </w:rPr>
        <w:t>Bachelor of Technology in Computer Science</w:t>
      </w:r>
      <w:r w:rsidR="00F4245C">
        <w:rPr>
          <w:b/>
        </w:rPr>
        <w:t>-Data Science</w:t>
      </w:r>
      <w:r>
        <w:rPr>
          <w:b/>
        </w:rPr>
        <w:br/>
      </w:r>
      <w:r>
        <w:t>C.R. Rao Advanced Institute of Mathematics, Statistics &amp; Computer Science (</w:t>
      </w:r>
      <w:r w:rsidR="00B64C2C">
        <w:t>AIMSCS</w:t>
      </w:r>
      <w:proofErr w:type="gramStart"/>
      <w:r w:rsidR="00B64C2C">
        <w:t>)</w:t>
      </w:r>
      <w:proofErr w:type="gramEnd"/>
      <w:r w:rsidR="00B64C2C">
        <w:br/>
        <w:t>Expected Graduation: June 2025 | CGPA: 9.8</w:t>
      </w:r>
      <w:r>
        <w:t>/10</w:t>
      </w:r>
    </w:p>
    <w:p w14:paraId="44E9491B" w14:textId="77777777" w:rsidR="00171249" w:rsidRPr="006F1A2E" w:rsidRDefault="008B11E6" w:rsidP="000469F2">
      <w:pPr>
        <w:pStyle w:val="Heading1"/>
        <w:spacing w:before="0" w:line="240" w:lineRule="auto"/>
        <w:rPr>
          <w:color w:val="auto"/>
          <w:u w:val="single"/>
        </w:rPr>
      </w:pPr>
      <w:r w:rsidRPr="006F1A2E">
        <w:rPr>
          <w:color w:val="auto"/>
          <w:u w:val="single"/>
        </w:rPr>
        <w:t>Technical Skills</w:t>
      </w:r>
    </w:p>
    <w:p w14:paraId="29A619C3" w14:textId="6610F2F1" w:rsidR="00F4245C" w:rsidRDefault="008B11E6" w:rsidP="000469F2">
      <w:pPr>
        <w:spacing w:after="0"/>
      </w:pPr>
      <w:r>
        <w:rPr>
          <w:b/>
        </w:rPr>
        <w:t xml:space="preserve">Languages: </w:t>
      </w:r>
      <w:r w:rsidR="00B64C2C">
        <w:t>Python, Java, C, R, NodeJS</w:t>
      </w:r>
      <w:r>
        <w:br/>
      </w:r>
      <w:r>
        <w:rPr>
          <w:b/>
        </w:rPr>
        <w:t xml:space="preserve">Frameworks/Tools: </w:t>
      </w:r>
      <w:r w:rsidR="00B64C2C">
        <w:t>Power BI, Angular</w:t>
      </w:r>
      <w:r w:rsidR="00F4245C">
        <w:t>, Hadoop, Excel</w:t>
      </w:r>
      <w:r>
        <w:t>, Pig</w:t>
      </w:r>
    </w:p>
    <w:p w14:paraId="44A67BCE" w14:textId="3AD8CDEB" w:rsidR="00171249" w:rsidRDefault="00F4245C" w:rsidP="000469F2">
      <w:r w:rsidRPr="00F4245C">
        <w:rPr>
          <w:b/>
        </w:rPr>
        <w:t>Database Technologies</w:t>
      </w:r>
      <w:r>
        <w:t>: MongoDB, SQ</w:t>
      </w:r>
      <w:r w:rsidR="00CF02D4">
        <w:t>L</w:t>
      </w:r>
      <w:r w:rsidR="008B11E6">
        <w:br/>
      </w:r>
      <w:r w:rsidR="008B11E6">
        <w:rPr>
          <w:b/>
        </w:rPr>
        <w:t xml:space="preserve">Areas: </w:t>
      </w:r>
      <w:r w:rsidR="008B11E6">
        <w:t>Machine Learning, Deep Learning, Cybersecurity, Data Analysis</w:t>
      </w:r>
    </w:p>
    <w:p w14:paraId="41E8765C" w14:textId="77777777" w:rsidR="00171249" w:rsidRPr="006F1A2E" w:rsidRDefault="008B11E6" w:rsidP="000469F2">
      <w:pPr>
        <w:pStyle w:val="Heading1"/>
        <w:spacing w:before="0"/>
        <w:rPr>
          <w:color w:val="auto"/>
          <w:u w:val="single"/>
        </w:rPr>
      </w:pPr>
      <w:r w:rsidRPr="006F1A2E">
        <w:rPr>
          <w:color w:val="auto"/>
          <w:u w:val="single"/>
        </w:rPr>
        <w:t>Projects</w:t>
      </w:r>
    </w:p>
    <w:p w14:paraId="1A491B97" w14:textId="77777777" w:rsidR="00F4245C" w:rsidRDefault="00F4245C" w:rsidP="000469F2">
      <w:pPr>
        <w:spacing w:after="0"/>
      </w:pPr>
      <w:r w:rsidRPr="00C972C6">
        <w:rPr>
          <w:rFonts w:ascii="Times New Roman" w:eastAsia="Anton" w:hAnsi="Times New Roman" w:cs="Times New Roman"/>
          <w:b/>
          <w:sz w:val="24"/>
          <w:szCs w:val="24"/>
        </w:rPr>
        <w:t>Dynamic Malware Classification Using API Calls and Machine Learning</w:t>
      </w:r>
      <w:r>
        <w:rPr>
          <w:rFonts w:ascii="Times New Roman" w:eastAsia="Anton" w:hAnsi="Times New Roman" w:cs="Times New Roman"/>
          <w:sz w:val="24"/>
          <w:szCs w:val="24"/>
        </w:rPr>
        <w:t xml:space="preserve"> </w:t>
      </w:r>
      <w:r w:rsidRPr="00C972C6">
        <w:rPr>
          <w:rFonts w:ascii="Times New Roman" w:eastAsia="Anton" w:hAnsi="Times New Roman" w:cs="Times New Roman"/>
          <w:b/>
          <w:sz w:val="24"/>
          <w:szCs w:val="24"/>
        </w:rPr>
        <w:t>and Deep Learning</w:t>
      </w:r>
      <w:r>
        <w:t xml:space="preserve"> </w:t>
      </w:r>
    </w:p>
    <w:p w14:paraId="00FD9612" w14:textId="77777777" w:rsidR="00F4245C" w:rsidRDefault="00F4245C" w:rsidP="000469F2">
      <w:pPr>
        <w:spacing w:after="0"/>
      </w:pPr>
      <w:r w:rsidRPr="00F4245C">
        <w:t>A dynamic malware classification system leveraging API call analysis with machine learning and deep learning techniques for accurate threat detection.</w:t>
      </w:r>
    </w:p>
    <w:p w14:paraId="46BAD1B9" w14:textId="3A3B135F" w:rsidR="00171249" w:rsidRDefault="00F4245C" w:rsidP="000469F2">
      <w:pPr>
        <w:spacing w:after="0"/>
      </w:pPr>
      <w:r w:rsidRPr="00F4245C">
        <w:rPr>
          <w:b/>
          <w:sz w:val="24"/>
          <w:szCs w:val="24"/>
        </w:rPr>
        <w:t>Resume Manager</w:t>
      </w:r>
      <w:r w:rsidR="008B11E6">
        <w:rPr>
          <w:b/>
        </w:rPr>
        <w:br/>
      </w:r>
      <w:r w:rsidRPr="00F4245C">
        <w:t>Built a Resume Management System using MongoDB and NodeJS. Enabled real-time editing and storage of student resumes.</w:t>
      </w:r>
    </w:p>
    <w:p w14:paraId="42BAF06E" w14:textId="10BAE18B" w:rsidR="000469F2" w:rsidRDefault="00CF02D4" w:rsidP="000469F2">
      <w:pPr>
        <w:spacing w:after="0"/>
      </w:pPr>
      <w:r w:rsidRPr="00DB5958">
        <w:rPr>
          <w:rFonts w:ascii="Times New Roman" w:eastAsia="Anton" w:hAnsi="Times New Roman" w:cs="Times New Roman"/>
          <w:b/>
          <w:sz w:val="24"/>
          <w:szCs w:val="24"/>
        </w:rPr>
        <w:t>Analysis of Diabetes using ML through R and Python</w:t>
      </w:r>
      <w:r>
        <w:rPr>
          <w:rFonts w:ascii="Times New Roman" w:eastAsia="Anton" w:hAnsi="Times New Roman" w:cs="Times New Roman"/>
          <w:b/>
          <w:sz w:val="24"/>
          <w:szCs w:val="24"/>
        </w:rPr>
        <w:br/>
      </w:r>
      <w:proofErr w:type="gramStart"/>
      <w:r w:rsidRPr="00CF02D4">
        <w:t>A</w:t>
      </w:r>
      <w:proofErr w:type="gramEnd"/>
      <w:r w:rsidRPr="00CF02D4">
        <w:t xml:space="preserve"> comparative analysis of diabetes prediction models using machine learning techniques implemented in both R and Python.</w:t>
      </w:r>
    </w:p>
    <w:p w14:paraId="6C6B3BFA" w14:textId="77777777" w:rsidR="000469F2" w:rsidRDefault="000469F2" w:rsidP="000469F2">
      <w:pPr>
        <w:spacing w:after="0"/>
      </w:pPr>
    </w:p>
    <w:p w14:paraId="7D7F7686" w14:textId="77777777" w:rsidR="00171249" w:rsidRPr="006F1A2E" w:rsidRDefault="008B11E6" w:rsidP="000469F2">
      <w:pPr>
        <w:pStyle w:val="Heading1"/>
        <w:spacing w:before="0"/>
        <w:rPr>
          <w:color w:val="auto"/>
          <w:u w:val="single"/>
        </w:rPr>
      </w:pPr>
      <w:r w:rsidRPr="006F1A2E">
        <w:rPr>
          <w:color w:val="auto"/>
          <w:u w:val="single"/>
        </w:rPr>
        <w:t>Certifications</w:t>
      </w:r>
    </w:p>
    <w:p w14:paraId="3AAEFF36" w14:textId="76D6CF17" w:rsidR="007B0866" w:rsidRPr="007B0866" w:rsidRDefault="008B11E6" w:rsidP="007B0866">
      <w:pPr>
        <w:spacing w:after="0"/>
      </w:pPr>
      <w:r>
        <w:t>•</w:t>
      </w:r>
      <w:r w:rsidR="00CF02D4">
        <w:t xml:space="preserve"> Google AI Essentials – Coursera</w:t>
      </w:r>
      <w:r>
        <w:br/>
        <w:t>•</w:t>
      </w:r>
      <w:r w:rsidR="007B0866">
        <w:t xml:space="preserve"> </w:t>
      </w:r>
      <w:r w:rsidR="00CF02D4" w:rsidRPr="007B0866">
        <w:rPr>
          <w:rFonts w:ascii="Times New Roman" w:hAnsi="Times New Roman" w:cs="Times New Roman"/>
          <w:bCs/>
        </w:rPr>
        <w:t>Data Analysis with Python-</w:t>
      </w:r>
      <w:r w:rsidR="00CF02D4" w:rsidRPr="00CF02D4">
        <w:t xml:space="preserve"> </w:t>
      </w:r>
      <w:r w:rsidR="00CF02D4" w:rsidRPr="007B0866">
        <w:rPr>
          <w:rFonts w:ascii="Times New Roman" w:hAnsi="Times New Roman" w:cs="Times New Roman"/>
          <w:bCs/>
        </w:rPr>
        <w:t>Cognitive Class</w:t>
      </w:r>
    </w:p>
    <w:p w14:paraId="6247D70D" w14:textId="29D3AA5B" w:rsidR="007B0866" w:rsidRDefault="007B0866" w:rsidP="007B0866">
      <w:pPr>
        <w:spacing w:after="0"/>
        <w:rPr>
          <w:rFonts w:ascii="Times New Roman" w:hAnsi="Times New Roman" w:cs="Times New Roman"/>
          <w:bCs/>
        </w:rPr>
      </w:pPr>
      <w:r>
        <w:t>•</w:t>
      </w:r>
      <w:r>
        <w:t xml:space="preserve"> </w:t>
      </w:r>
      <w:bookmarkStart w:id="0" w:name="_GoBack"/>
      <w:bookmarkEnd w:id="0"/>
      <w:r w:rsidRPr="007B0866">
        <w:rPr>
          <w:rFonts w:ascii="Times New Roman" w:hAnsi="Times New Roman" w:cs="Times New Roman"/>
          <w:bCs/>
        </w:rPr>
        <w:t>DevOPs-</w:t>
      </w:r>
      <w:r>
        <w:rPr>
          <w:rFonts w:ascii="Times New Roman" w:hAnsi="Times New Roman" w:cs="Times New Roman"/>
          <w:bCs/>
        </w:rPr>
        <w:t xml:space="preserve"> </w:t>
      </w:r>
      <w:r w:rsidRPr="007B0866">
        <w:rPr>
          <w:rFonts w:ascii="Times New Roman" w:hAnsi="Times New Roman" w:cs="Times New Roman"/>
          <w:bCs/>
        </w:rPr>
        <w:t>HCL DevOPs Deploy</w:t>
      </w:r>
    </w:p>
    <w:p w14:paraId="35549734" w14:textId="77777777" w:rsidR="007B0866" w:rsidRPr="007B0866" w:rsidRDefault="007B0866" w:rsidP="007B0866">
      <w:pPr>
        <w:spacing w:after="0"/>
        <w:rPr>
          <w:rFonts w:ascii="Times New Roman" w:hAnsi="Times New Roman" w:cs="Times New Roman"/>
          <w:bCs/>
        </w:rPr>
      </w:pPr>
    </w:p>
    <w:p w14:paraId="099F3968" w14:textId="1F7B60C2" w:rsidR="00171249" w:rsidRPr="006F1A2E" w:rsidRDefault="00CF02D4" w:rsidP="000469F2">
      <w:pPr>
        <w:pStyle w:val="Heading1"/>
        <w:spacing w:before="0"/>
        <w:rPr>
          <w:color w:val="auto"/>
          <w:u w:val="single"/>
        </w:rPr>
      </w:pPr>
      <w:r w:rsidRPr="006F1A2E">
        <w:rPr>
          <w:color w:val="auto"/>
          <w:u w:val="single"/>
        </w:rPr>
        <w:t>Internship</w:t>
      </w:r>
    </w:p>
    <w:p w14:paraId="7C5B90E5" w14:textId="77777777" w:rsidR="006F1A2E" w:rsidRDefault="006F1A2E" w:rsidP="000469F2">
      <w:pPr>
        <w:pStyle w:val="NormalWeb"/>
        <w:spacing w:before="0" w:beforeAutospacing="0" w:after="0" w:afterAutospacing="0"/>
      </w:pPr>
      <w:r>
        <w:rPr>
          <w:rStyle w:val="Strong"/>
        </w:rPr>
        <w:t>Frontend Developer Intern – Servcrust</w:t>
      </w:r>
      <w:r>
        <w:t xml:space="preserve"> (12 weeks)</w:t>
      </w:r>
    </w:p>
    <w:p w14:paraId="5FD2A836" w14:textId="77777777" w:rsidR="006F1A2E" w:rsidRDefault="006F1A2E" w:rsidP="000469F2">
      <w:pPr>
        <w:pStyle w:val="NormalWeb"/>
        <w:numPr>
          <w:ilvl w:val="0"/>
          <w:numId w:val="10"/>
        </w:numPr>
        <w:spacing w:before="0" w:beforeAutospacing="0"/>
      </w:pPr>
      <w:r>
        <w:t>Built multiple web applications using Angular.</w:t>
      </w:r>
    </w:p>
    <w:p w14:paraId="2F8C05BF" w14:textId="77777777" w:rsidR="006F1A2E" w:rsidRDefault="006F1A2E" w:rsidP="000469F2">
      <w:pPr>
        <w:pStyle w:val="NormalWeb"/>
        <w:numPr>
          <w:ilvl w:val="0"/>
          <w:numId w:val="10"/>
        </w:numPr>
        <w:spacing w:before="0" w:beforeAutospacing="0"/>
      </w:pPr>
      <w:r>
        <w:t>Developed a dynamic website featuring a user information form.</w:t>
      </w:r>
    </w:p>
    <w:p w14:paraId="29C539F8" w14:textId="77777777" w:rsidR="006F1A2E" w:rsidRDefault="006F1A2E" w:rsidP="000469F2">
      <w:pPr>
        <w:pStyle w:val="NormalWeb"/>
        <w:numPr>
          <w:ilvl w:val="0"/>
          <w:numId w:val="10"/>
        </w:numPr>
        <w:spacing w:before="0" w:beforeAutospacing="0"/>
      </w:pPr>
      <w:r>
        <w:t>Converted static HTML into modular Angular components with data binding and inter-component communication.</w:t>
      </w:r>
    </w:p>
    <w:p w14:paraId="0E4DA0CF" w14:textId="77777777" w:rsidR="006F1A2E" w:rsidRDefault="006F1A2E" w:rsidP="000469F2">
      <w:pPr>
        <w:pStyle w:val="NormalWeb"/>
        <w:numPr>
          <w:ilvl w:val="0"/>
          <w:numId w:val="10"/>
        </w:numPr>
        <w:spacing w:before="0" w:beforeAutospacing="0"/>
      </w:pPr>
      <w:r>
        <w:t xml:space="preserve">Designed and integrated an </w:t>
      </w:r>
      <w:r>
        <w:rPr>
          <w:rStyle w:val="Strong"/>
        </w:rPr>
        <w:t>orders table</w:t>
      </w:r>
      <w:r>
        <w:t xml:space="preserve"> component to display and manage order data efficiently.</w:t>
      </w:r>
    </w:p>
    <w:p w14:paraId="4B7C826E" w14:textId="78DE9705" w:rsidR="00171249" w:rsidRPr="006F1A2E" w:rsidRDefault="008B11E6" w:rsidP="000469F2">
      <w:pPr>
        <w:pStyle w:val="Heading1"/>
        <w:spacing w:before="0"/>
        <w:rPr>
          <w:color w:val="auto"/>
          <w:u w:val="single"/>
        </w:rPr>
      </w:pPr>
      <w:r w:rsidRPr="006F1A2E">
        <w:rPr>
          <w:color w:val="auto"/>
          <w:u w:val="single"/>
        </w:rPr>
        <w:t>Extra Activities</w:t>
      </w:r>
    </w:p>
    <w:p w14:paraId="02A49161" w14:textId="59558ED6" w:rsidR="00171249" w:rsidRDefault="008B11E6" w:rsidP="000469F2">
      <w:r>
        <w:t xml:space="preserve">• </w:t>
      </w:r>
      <w:r w:rsidR="00CF02D4" w:rsidRPr="00CF02D4">
        <w:t>Google Developer</w:t>
      </w:r>
      <w:r w:rsidR="00CF02D4">
        <w:t xml:space="preserve"> Groups – Social Media Lead | Ongoing</w:t>
      </w:r>
    </w:p>
    <w:sectPr w:rsidR="00171249" w:rsidSect="000469F2">
      <w:pgSz w:w="12240" w:h="15840"/>
      <w:pgMar w:top="142" w:right="1800" w:bottom="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nton">
    <w:altName w:val="Times New Roman"/>
    <w:charset w:val="00"/>
    <w:family w:val="auto"/>
    <w:pitch w:val="variable"/>
    <w:sig w:usb0="00000001" w:usb1="40002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4E2334"/>
    <w:multiLevelType w:val="hybridMultilevel"/>
    <w:tmpl w:val="7EDE8C76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383D3053"/>
    <w:multiLevelType w:val="hybridMultilevel"/>
    <w:tmpl w:val="329CED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5801BB"/>
    <w:multiLevelType w:val="multilevel"/>
    <w:tmpl w:val="0870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7E4B83"/>
    <w:multiLevelType w:val="hybridMultilevel"/>
    <w:tmpl w:val="2D9E5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2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469F2"/>
    <w:rsid w:val="0006063C"/>
    <w:rsid w:val="0015074B"/>
    <w:rsid w:val="00171249"/>
    <w:rsid w:val="0029639D"/>
    <w:rsid w:val="00326F90"/>
    <w:rsid w:val="003C308E"/>
    <w:rsid w:val="006F1A2E"/>
    <w:rsid w:val="007B0866"/>
    <w:rsid w:val="008B11E6"/>
    <w:rsid w:val="00AA1D8D"/>
    <w:rsid w:val="00B47730"/>
    <w:rsid w:val="00B64C2C"/>
    <w:rsid w:val="00C85E1A"/>
    <w:rsid w:val="00CB0664"/>
    <w:rsid w:val="00CB1F05"/>
    <w:rsid w:val="00CF02D4"/>
    <w:rsid w:val="00F424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CA8549"/>
  <w14:defaultImageDpi w14:val="300"/>
  <w15:docId w15:val="{26C1370C-A027-4AF6-B3D2-86B82089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F1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8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21E875-3E7E-4D40-AEBF-3B5AA0742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hardhik</cp:lastModifiedBy>
  <cp:revision>4</cp:revision>
  <cp:lastPrinted>2025-07-22T08:18:00Z</cp:lastPrinted>
  <dcterms:created xsi:type="dcterms:W3CDTF">2025-07-22T08:17:00Z</dcterms:created>
  <dcterms:modified xsi:type="dcterms:W3CDTF">2025-07-24T03:55:00Z</dcterms:modified>
  <cp:category/>
</cp:coreProperties>
</file>